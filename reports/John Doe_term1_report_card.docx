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Card for John Doe</w:t>
      </w:r>
    </w:p>
    <w:p>
      <w:r>
        <w:t>Student Name: John Doe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Social Studies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</w:tbl>
    <w:p>
      <w:r>
        <w:br/>
        <w:t>Final Remarks:</w:t>
      </w:r>
    </w:p>
    <w:p>
      <w:r>
        <w:t>Excellent progress in most subjects. Keep up the good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